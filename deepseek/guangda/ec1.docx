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 w:eastAsia="仿宋"/>
          <w:sz w:val="24"/>
        </w:rPr>
        <w:t>以下是生成的168行INSERT INTO SQL语句：</w:t>
      </w:r>
    </w:p>
    <w:p/>
    <w:p>
      <w:r>
        <w:rPr>
          <w:rFonts w:ascii="仿宋" w:hAnsi="仿宋" w:eastAsia="仿宋"/>
          <w:sz w:val="24"/>
        </w:rPr>
        <w:t>```sql</w:t>
      </w:r>
    </w:p>
    <w:p>
      <w:r>
        <w:rPr>
          <w:rFonts w:ascii="仿宋" w:hAnsi="仿宋" w:eastAsia="仿宋"/>
          <w:sz w:val="24"/>
        </w:rPr>
        <w:t>INSERT INTO `ec_functiontreenode` VALUES (-1, '基础', NULL, 'no-resource', NULL, NULL, 0, 0, 1, -1, 0, 'POIN', NULL);</w:t>
      </w:r>
    </w:p>
    <w:p>
      <w:r>
        <w:rPr>
          <w:rFonts w:ascii="仿宋" w:hAnsi="仿宋" w:eastAsia="仿宋"/>
          <w:sz w:val="24"/>
        </w:rPr>
        <w:t>INSERT INTO `ec_functiontreenode` VALUES (50000, '平台管理', '平台管理', 'vue-node', NULL, NULL, -1, 10, 1, 50000, 1, 'POIN', 'el-icon-monitor');</w:t>
      </w:r>
    </w:p>
    <w:p>
      <w:r>
        <w:rPr>
          <w:rFonts w:ascii="仿宋" w:hAnsi="仿宋" w:eastAsia="仿宋"/>
          <w:sz w:val="24"/>
        </w:rPr>
        <w:t>INSERT INTO `ec_functiontreenode` VALUES (50002, '系统参数', '系统参数', 'vue-node', NULL, NULL, 50000, 1, 1, 50000, 2, 'POIN', 'el-icon-setting');</w:t>
      </w:r>
    </w:p>
    <w:p>
      <w:r>
        <w:rPr>
          <w:rFonts w:ascii="仿宋" w:hAnsi="仿宋" w:eastAsia="仿宋"/>
          <w:sz w:val="24"/>
        </w:rPr>
        <w:t>INSERT INTO `ec_functiontreenode` VALUES (50003, '参数管理', '参数管理', 'vue', NULL, '/poinSystem/paramManage', 50002, 3, 1, 50002, 3, 'POIN', NULL);</w:t>
      </w:r>
    </w:p>
    <w:p>
      <w:r>
        <w:rPr>
          <w:rFonts w:ascii="仿宋" w:hAnsi="仿宋" w:eastAsia="仿宋"/>
          <w:sz w:val="24"/>
        </w:rPr>
        <w:t>INSERT INTO `ec_functiontreenode` VALUES (50004, '菜单分配', '菜单分配', 'vue', NULL, '/poinSystem/menuManage', 50002, 4, 1, 50002, 3, 'POIN', NULL);</w:t>
      </w:r>
    </w:p>
    <w:p>
      <w:r>
        <w:rPr>
          <w:rFonts w:ascii="仿宋" w:hAnsi="仿宋" w:eastAsia="仿宋"/>
          <w:sz w:val="24"/>
        </w:rPr>
        <w:t>INSERT INTO `ec_functiontreenode` VALUES (50013, '角色管理', '角色管理', 'vue', NULL, '/poinSystem/roleManage', 50002, 4, 1, 50002, 3, 'POIN', NULL);</w:t>
      </w:r>
    </w:p>
    <w:p>
      <w:r>
        <w:rPr>
          <w:rFonts w:ascii="仿宋" w:hAnsi="仿宋" w:eastAsia="仿宋"/>
          <w:sz w:val="24"/>
        </w:rPr>
        <w:t>INSERT INTO `ec_functiontreenode` VALUES (50014, '组织机构', '组织机构', 'vue-node', NULL, NULL, 50000, 2, 1, 50000, 2, 'POIN', 'el-icon-connection');</w:t>
      </w:r>
    </w:p>
    <w:p>
      <w:r>
        <w:rPr>
          <w:rFonts w:ascii="仿宋" w:hAnsi="仿宋" w:eastAsia="仿宋"/>
          <w:sz w:val="24"/>
        </w:rPr>
        <w:t>INSERT INTO `ec_functiontreenode` VALUES (50015, '用户管理', NULL, 'vue-node', NULL, NULL, 50014, 5, 1, 50014, 3, 'POIN', NULL);</w:t>
      </w:r>
    </w:p>
    <w:p>
      <w:r>
        <w:rPr>
          <w:rFonts w:ascii="仿宋" w:hAnsi="仿宋" w:eastAsia="仿宋"/>
          <w:sz w:val="24"/>
        </w:rPr>
        <w:t>INSERT INTO `ec_functiontreenode` VALUES (50016, '机构管理', NULL, 'vue', NULL, '/poinOrganization/orgManage', 50014, 6, 1, 50014, 3, 'POIN', NULL);</w:t>
      </w:r>
    </w:p>
    <w:p>
      <w:r>
        <w:rPr>
          <w:rFonts w:ascii="仿宋" w:hAnsi="仿宋" w:eastAsia="仿宋"/>
          <w:sz w:val="24"/>
        </w:rPr>
        <w:t>INSERT INTO `ec_functiontreenode` VALUES (50017, '部门管理', NULL, 'vue', NULL, '/poinOrganization/departManage', 50014, 7, 1, 50014, 3, 'POIN', NULL);</w:t>
      </w:r>
    </w:p>
    <w:p>
      <w:r>
        <w:rPr>
          <w:rFonts w:ascii="仿宋" w:hAnsi="仿宋" w:eastAsia="仿宋"/>
          <w:sz w:val="24"/>
        </w:rPr>
        <w:t>INSERT INTO `ec_functiontreenode` VALUES (50018, '岗位管理', NULL, 'vue', NULL, '/poinOrganization/postManage', 50014, 8, 1, 50014, 3, 'POIN', NULL);</w:t>
      </w:r>
    </w:p>
    <w:p>
      <w:r>
        <w:rPr>
          <w:rFonts w:ascii="仿宋" w:hAnsi="仿宋" w:eastAsia="仿宋"/>
          <w:sz w:val="24"/>
        </w:rPr>
        <w:t>INSERT INTO `ec_functiontreenode` VALUES (50019, '用户查询', NULL, 'vue', NULL, '/poinOrganization/userManage', 50015, 8, 1, 50015, 4, 'POIN', NULL);</w:t>
      </w:r>
    </w:p>
    <w:p>
      <w:r>
        <w:rPr>
          <w:rFonts w:ascii="仿宋" w:hAnsi="仿宋" w:eastAsia="仿宋"/>
          <w:sz w:val="24"/>
        </w:rPr>
        <w:t>INSERT INTO `ec_functiontreenode` VALUES (50020, '调度任务列表', NULL, 'vue', NULL, '/poinQuartz/schedeulerList', 50100, 1, 1, 10100, 3, 'POIN', NULL);</w:t>
      </w:r>
    </w:p>
    <w:p>
      <w:r>
        <w:rPr>
          <w:rFonts w:ascii="仿宋" w:hAnsi="仿宋" w:eastAsia="仿宋"/>
          <w:sz w:val="24"/>
        </w:rPr>
        <w:t>INSERT INTO `ec_functiontreenode` VALUES (50021, '调度日志查询', NULL, 'vue', NULL, '/poinQuartz/schedulerLog', 50100, 2, 1, 10100, 3, 'POIN', NULL);</w:t>
      </w:r>
    </w:p>
    <w:p>
      <w:r>
        <w:rPr>
          <w:rFonts w:ascii="仿宋" w:hAnsi="仿宋" w:eastAsia="仿宋"/>
          <w:sz w:val="24"/>
        </w:rPr>
        <w:t>INSERT INTO `ec_functiontreenode` VALUES (50100, '调度任务', NULL, 'vue-node', NULL, NULL, 50000, 3, 1, 50000, 2, 'POIN', 'el-icon-set-up');</w:t>
      </w:r>
    </w:p>
    <w:p>
      <w:r>
        <w:rPr>
          <w:rFonts w:ascii="仿宋" w:hAnsi="仿宋" w:eastAsia="仿宋"/>
          <w:sz w:val="24"/>
        </w:rPr>
        <w:t>INSERT INTO `ec_functiontreenode` VALUES (50101, '工作流管理', NULL, 'vue-node', NULL, NULL, 50000, 4, 1, 50000, 2, 'POIN', 'el-icon-connection');</w:t>
      </w:r>
    </w:p>
    <w:p>
      <w:r>
        <w:rPr>
          <w:rFonts w:ascii="仿宋" w:hAnsi="仿宋" w:eastAsia="仿宋"/>
          <w:sz w:val="24"/>
        </w:rPr>
        <w:t>INSERT INTO `ec_functiontreenode` VALUES (50102, '流程跟踪', NULL, 'vue', NULL, '/poinWorkflow/processTrace', 50101, 1, 1, 50101, 3, 'POIN', NULL);</w:t>
      </w:r>
    </w:p>
    <w:p>
      <w:r>
        <w:rPr>
          <w:rFonts w:ascii="仿宋" w:hAnsi="仿宋" w:eastAsia="仿宋"/>
          <w:sz w:val="24"/>
        </w:rPr>
        <w:t>INSERT INTO `ec_functiontreenode` VALUES (50103, '流程文件管理', NULL, 'vue', NULL, '/poinWorkflow/wfDefinitionUpload', 50101, 3, 1, 50101, 3, 'POIN', NULL);</w:t>
      </w:r>
    </w:p>
    <w:p>
      <w:r>
        <w:rPr>
          <w:rFonts w:ascii="仿宋" w:hAnsi="仿宋" w:eastAsia="仿宋"/>
          <w:sz w:val="24"/>
        </w:rPr>
        <w:t>INSERT INTO `ec_functiontreenode` VALUES (50104, '流程实例管理', NULL, 'vue', NULL, '/poinWorkflow/processInstance', 50101, 4, 1, 50101, 3, 'POIN', NULL);</w:t>
      </w:r>
    </w:p>
    <w:p>
      <w:r>
        <w:rPr>
          <w:rFonts w:ascii="仿宋" w:hAnsi="仿宋" w:eastAsia="仿宋"/>
          <w:sz w:val="24"/>
        </w:rPr>
        <w:t>INSERT INTO `ec_functiontreenode` VALUES (50105, '流程工作项管理', NULL, 'vue', NULL, '/poinWorkflow/processTask', 50101, 5, 1, 50101, 3, 'POIN', NULL);</w:t>
      </w:r>
    </w:p>
    <w:p>
      <w:r>
        <w:rPr>
          <w:rFonts w:ascii="仿宋" w:hAnsi="仿宋" w:eastAsia="仿宋"/>
          <w:sz w:val="24"/>
        </w:rPr>
        <w:t>INSERT INTO `ec_functiontreenode` VALUES (50106, '流程任务', NULL, 'vue-node', NULL, NULL, 50101, 2, 1, 50101, 3, 'POIN', NULL);</w:t>
      </w:r>
    </w:p>
    <w:p>
      <w:r>
        <w:rPr>
          <w:rFonts w:ascii="仿宋" w:hAnsi="仿宋" w:eastAsia="仿宋"/>
          <w:sz w:val="24"/>
        </w:rPr>
        <w:t>INSERT INTO `ec_functiontreenode` VALUES (50107, '我的任务', NULL, 'vue', NULL, '/poinWorkflow/wfassignmentUndo', 50106, 1, 0, 50106, 4, 'POIN', NULL);</w:t>
      </w:r>
    </w:p>
    <w:p>
      <w:r>
        <w:rPr>
          <w:rFonts w:ascii="仿宋" w:hAnsi="仿宋" w:eastAsia="仿宋"/>
          <w:sz w:val="24"/>
        </w:rPr>
        <w:t>INSERT INTO `ec_functiontreenode` VALUES (50108, '我的已办', NULL, 'vue', NULL, '/poinWorkflow/wfassignmentDone', 50106, 2, 0, 50106, 4, 'POIN', NULL);</w:t>
      </w:r>
    </w:p>
    <w:p>
      <w:r>
        <w:rPr>
          <w:rFonts w:ascii="仿宋" w:hAnsi="仿宋" w:eastAsia="仿宋"/>
          <w:sz w:val="24"/>
        </w:rPr>
        <w:t>INSERT INTO `ec_functiontreenode` VALUES (50109, '任务池', NULL, 'vue', NULL, '/poinWorkflow/wfassignmentTask', 50106, 3, 1, 50106, 4, 'POIN', NULL);</w:t>
      </w:r>
    </w:p>
    <w:p>
      <w:r>
        <w:rPr>
          <w:rFonts w:ascii="仿宋" w:hAnsi="仿宋" w:eastAsia="仿宋"/>
          <w:sz w:val="24"/>
        </w:rPr>
        <w:t>INSERT INTO `ec_functiontreenode` VALUES (50110, '流程代理', NULL, 'vue', NULL, '/poinWorkflow/taskAgent', 50106, 4, 1, 50106, 4, 'POIN', NULL);</w:t>
      </w:r>
    </w:p>
    <w:p>
      <w:r>
        <w:rPr>
          <w:rFonts w:ascii="仿宋" w:hAnsi="仿宋" w:eastAsia="仿宋"/>
          <w:sz w:val="24"/>
        </w:rPr>
        <w:t>INSERT INTO `ec_functiontreenode` VALUES (50111, 'redis监控', NULL, 'vue-node', NULL, NULL, 50000, 5, 1, 50000, 2, 'POIN', 'el-icon-aim');</w:t>
      </w:r>
    </w:p>
    <w:p>
      <w:r>
        <w:rPr>
          <w:rFonts w:ascii="仿宋" w:hAnsi="仿宋" w:eastAsia="仿宋"/>
          <w:sz w:val="24"/>
        </w:rPr>
        <w:t>INSERT INTO `ec_functiontreenode` VALUES (50112, '数据字典管理', NULL, 'vue', NULL, '/poinSystem/dataDictionaryManage', 50002, 5, 1, 50002, 3, 'POIN', NULL);</w:t>
      </w:r>
    </w:p>
    <w:p>
      <w:r>
        <w:rPr>
          <w:rFonts w:ascii="仿宋" w:hAnsi="仿宋" w:eastAsia="仿宋"/>
          <w:sz w:val="24"/>
        </w:rPr>
        <w:t>INSERT INTO `ec_functiontreenode` VALUES (50113, '键值查询', NULL, 'vue', NULL, '/poinBaseMonitor/keysSearch', 50111, 1, 1, 50111, 3, 'POIN', NULL);</w:t>
      </w:r>
    </w:p>
    <w:p>
      <w:r>
        <w:rPr>
          <w:rFonts w:ascii="仿宋" w:hAnsi="仿宋" w:eastAsia="仿宋"/>
          <w:sz w:val="24"/>
        </w:rPr>
        <w:t>INSERT INTO `ec_functiontreenode` VALUES (50114, '服务端配置', NULL, 'vue', NULL, '/poinBaseMonitor/servers', 50111, 2, 1, 50111, 3, 'POIN', NULL);</w:t>
      </w:r>
    </w:p>
    <w:p>
      <w:r>
        <w:rPr>
          <w:rFonts w:ascii="仿宋" w:hAnsi="仿宋" w:eastAsia="仿宋"/>
          <w:sz w:val="24"/>
        </w:rPr>
        <w:t>INSERT INTO `ec_functiontreenode` VALUES (50116, '用户批处理', NULL, 'vue', NULL, '/poinOrganization/userBatch', 50015, 2, 1, 50015, 4, 'POIN', NULL);</w:t>
      </w:r>
    </w:p>
    <w:p>
      <w:r>
        <w:rPr>
          <w:rFonts w:ascii="仿宋" w:hAnsi="仿宋" w:eastAsia="仿宋"/>
          <w:sz w:val="24"/>
        </w:rPr>
        <w:t>INSERT INTO `ec_functiontreenode` VALUES (50124, '流程管理', NULL, 'vue-node', NULL, NULL, 50101, 6, 1, 50101, 3, 'POIN', NULL);</w:t>
      </w:r>
    </w:p>
    <w:p>
      <w:r>
        <w:rPr>
          <w:rFonts w:ascii="仿宋" w:hAnsi="仿宋" w:eastAsia="仿宋"/>
          <w:sz w:val="24"/>
        </w:rPr>
        <w:t>INSERT INTO `ec_functiontreenode` VALUES (50125, '特殊权限配置', NULL, 'vue', NULL, '/poinWorkflow/wfPermissionConfig', 50124, 1, 1, 50124, 4, 'POIN', NULL);</w:t>
      </w:r>
    </w:p>
    <w:p>
      <w:r>
        <w:rPr>
          <w:rFonts w:ascii="仿宋" w:hAnsi="仿宋" w:eastAsia="仿宋"/>
          <w:sz w:val="24"/>
        </w:rPr>
        <w:t>INSERT INTO `ec_functiontreenode` VALUES (50126, '特殊权限管理', NULL, 'vue', NULL, '/poinWorkflow/wfPermissionManage', 50124, 2, 1, 50124, 4, 'POIN', NULL);</w:t>
      </w:r>
    </w:p>
    <w:p>
      <w:r>
        <w:rPr>
          <w:rFonts w:ascii="仿宋" w:hAnsi="仿宋" w:eastAsia="仿宋"/>
          <w:sz w:val="24"/>
        </w:rPr>
        <w:t>INSERT INTO `ec_functiontreenode` VALUES (50127, '待归档管理', NULL, 'vue', NULL, '/poinWorkflow/wfVerifiedManage', 50124, 3, 1, 50124, 4, 'POIN', NULL);</w:t>
      </w:r>
    </w:p>
    <w:p>
      <w:r>
        <w:rPr>
          <w:rFonts w:ascii="仿宋" w:hAnsi="仿宋" w:eastAsia="仿宋"/>
          <w:sz w:val="24"/>
        </w:rPr>
        <w:t>INSERT INTO `ec_functiontreenode` VALUES (50128, '个人流程代理', NULL, 'vue', NULL, '/poinWorkflow/personallyTaskAgent', 50124, 4, 1, 50124, 4, 'POIN', NULL);</w:t>
      </w:r>
    </w:p>
    <w:p>
      <w:r>
        <w:rPr>
          <w:rFonts w:ascii="仿宋" w:hAnsi="仿宋" w:eastAsia="仿宋"/>
          <w:sz w:val="24"/>
        </w:rPr>
        <w:t>INSERT INTO `ec_functiontreenode` VALUES (50130, '流程图编辑', NULL, 'vue', NULL, '/poinWorkflow/wflowChart', 50101, 1, 1, 50101, 3, 'POIN', NULL);</w:t>
      </w:r>
    </w:p>
    <w:p>
      <w:r>
        <w:rPr>
          <w:rFonts w:ascii="仿宋" w:hAnsi="仿宋" w:eastAsia="仿宋"/>
          <w:sz w:val="24"/>
        </w:rPr>
        <w:t>INSERT INTO `ec_functiontreenode` VALUES (50300, '消息队列监控', '', 'vue-node', NULL, '', 50000, 5, 1, 50300, 1, 'POIN', 'el-icon-chat-dot-square');</w:t>
      </w:r>
    </w:p>
    <w:p>
      <w:r>
        <w:rPr>
          <w:rFonts w:ascii="仿宋" w:hAnsi="仿宋" w:eastAsia="仿宋"/>
          <w:sz w:val="24"/>
        </w:rPr>
        <w:t>INSERT INTO `ec_functiontreenode` VALUES (50301, '运维', '', 'vue', NULL, '/poinRocketMq/mqOps', 50300, 1, 1, 50300, 2, 'POIN', 'el-icon-postcard');</w:t>
      </w:r>
    </w:p>
    <w:p>
      <w:r>
        <w:rPr>
          <w:rFonts w:ascii="仿宋" w:hAnsi="仿宋" w:eastAsia="仿宋"/>
          <w:sz w:val="24"/>
        </w:rPr>
        <w:t>INSERT INTO `ec_functiontreenode` VALUES (50302, '集群', '', 'vue', NULL, '/poinRocketMq/mqCluster', 50300, 3, 1, 50300, 2, 'POIN', 'el-icon-connection');</w:t>
      </w:r>
    </w:p>
    <w:p>
      <w:r>
        <w:rPr>
          <w:rFonts w:ascii="仿宋" w:hAnsi="仿宋" w:eastAsia="仿宋"/>
          <w:sz w:val="24"/>
        </w:rPr>
        <w:t>INSERT INTO `ec_functiontreenode` VALUES (50303, '消费者', '', 'vue', NULL, '/poinRocketMq/mqConsumer', 50300, 5, 1, 50300, 2, 'POIN', 'el-icon-film');</w:t>
      </w:r>
    </w:p>
    <w:p>
      <w:r>
        <w:rPr>
          <w:rFonts w:ascii="仿宋" w:hAnsi="仿宋" w:eastAsia="仿宋"/>
          <w:sz w:val="24"/>
        </w:rPr>
        <w:t>INSERT INTO `ec_functiontreenode` VALUES (50304, '消息', '', 'vue', NULL, '/poinRocketMq/mqMessage', 50300, 7, 1, 50300, 2, 'POIN', 'el-icon-chat-dot-round');</w:t>
      </w:r>
    </w:p>
    <w:p>
      <w:r>
        <w:rPr>
          <w:rFonts w:ascii="仿宋" w:hAnsi="仿宋" w:eastAsia="仿宋"/>
          <w:sz w:val="24"/>
        </w:rPr>
        <w:t>INSERT INTO `ec_functiontreenode` VALUES (50305, '驾驶舱', '', 'vue', NULL, '/poinRocketMq/mqDashBoard', 50300, 2, 1, 50300, 2, 'POIN', 'el-icon-pie-chart');</w:t>
      </w:r>
    </w:p>
    <w:p>
      <w:r>
        <w:rPr>
          <w:rFonts w:ascii="仿宋" w:hAnsi="仿宋" w:eastAsia="仿宋"/>
          <w:sz w:val="24"/>
        </w:rPr>
        <w:t>INSERT INTO `ec_functiontreenode` VALUES (50306, '生产者', '', 'vue', NULL, '/poinRocketMq/mqProducer', 50300, 6, 1, 50300, 2, 'POIN', 'el-icon-news');</w:t>
      </w:r>
    </w:p>
    <w:p>
      <w:r>
        <w:rPr>
          <w:rFonts w:ascii="仿宋" w:hAnsi="仿宋" w:eastAsia="仿宋"/>
          <w:sz w:val="24"/>
        </w:rPr>
        <w:t>INSERT INTO `ec_functiontreenode` VALUES (50400, '主题', '', 'vue', NULL, '/poinRocketMq/mqTopic', 50300, 4, 1, 50300, 2, 'POIN', 'el-icon-collection-tag');</w:t>
      </w:r>
    </w:p>
    <w:p>
      <w:r>
        <w:rPr>
          <w:rFonts w:ascii="仿宋" w:hAnsi="仿宋" w:eastAsia="仿宋"/>
          <w:sz w:val="24"/>
        </w:rPr>
        <w:t>INSERT INTO `ec_functiontreenode` VALUES (50404, '规则管理', NULL, 'vue-node', NULL, NULL, 50000, 7, 1, 50000, 2, 'POIN', 'el-icon-suitcase-1');</w:t>
      </w:r>
    </w:p>
    <w:p>
      <w:r>
        <w:rPr>
          <w:rFonts w:ascii="仿宋" w:hAnsi="仿宋" w:eastAsia="仿宋"/>
          <w:sz w:val="24"/>
        </w:rPr>
        <w:t>INSERT INTO `ec_functiontreenode` VALUES (50406, '规则项目管理', NULL, 'vue', NULL, '/poinRuleEngine/ruleManage', 50404, 1, 1, 50404, 3, 'POIN', NULL);</w:t>
      </w:r>
    </w:p>
    <w:p>
      <w:r>
        <w:rPr>
          <w:rFonts w:ascii="仿宋" w:hAnsi="仿宋" w:eastAsia="仿宋"/>
          <w:sz w:val="24"/>
        </w:rPr>
        <w:t>INSERT INTO `ec_functiontreenode` VALUES (50408, '我的规则', NULL, 'vue', NULL, '/poinRuleEngine/myRuleEngine', 50404, 2, 1, 50404, 3, 'POIN', NULL);</w:t>
      </w:r>
    </w:p>
    <w:p>
      <w:r>
        <w:rPr>
          <w:rFonts w:ascii="仿宋" w:hAnsi="仿宋" w:eastAsia="仿宋"/>
          <w:sz w:val="24"/>
        </w:rPr>
        <w:t>INSERT INTO `ec_functiontreenode` VALUES (745472, '登录日志管理', '', 'vue', NULL, '/sys-base/data-monitor/login-log', 82194176, 3, 0, 82194176, 2, 'POIN', 'el-icon-notebook-1');</w:t>
      </w:r>
    </w:p>
    <w:p>
      <w:r>
        <w:rPr>
          <w:rFonts w:ascii="仿宋" w:hAnsi="仿宋" w:eastAsia="仿宋"/>
          <w:sz w:val="24"/>
        </w:rPr>
        <w:t>INSERT INTO `ec_functiontreenode` VALUES (885504, '会计凭证明细表', '', 'vue', '', '/zzs/kjpzmxb/list', 59711744, 7, 1, 59711744, 3, 'POIN', NULL);</w:t>
      </w:r>
    </w:p>
    <w:p>
      <w:r>
        <w:rPr>
          <w:rFonts w:ascii="仿宋" w:hAnsi="仿宋" w:eastAsia="仿宋"/>
          <w:sz w:val="24"/>
        </w:rPr>
        <w:t>INSERT INTO `ec_functiontreenode` VALUES (1592832, '字典配置', '', 'vue', NULL, '/sys-base/dict-manage/list', 50002, 1, 1, 50002, 3, 'POIN', NULL);</w:t>
      </w:r>
    </w:p>
    <w:p>
      <w:r>
        <w:rPr>
          <w:rFonts w:ascii="仿宋" w:hAnsi="仿宋" w:eastAsia="仿宋"/>
          <w:sz w:val="24"/>
        </w:rPr>
        <w:t>INSERT INTO `ec_functiontreenode` VALUES (1711616, '基础设置', NULL, 'vue-node', NULL, NULL, 66151168, 1, 1, 66151168, 3, 'POIN', NULL);</w:t>
      </w:r>
    </w:p>
    <w:p>
      <w:r>
        <w:rPr>
          <w:rFonts w:ascii="仿宋" w:hAnsi="仿宋" w:eastAsia="仿宋"/>
          <w:sz w:val="24"/>
        </w:rPr>
        <w:t>INSERT INTO `ec_functiontreenode` VALUES (2089472, '财务数据采集', 'display:none;isStatisticReportListData:true', 'vue', NULL, '/statisticReport/financialDataCollectionList', 57343744, 11, 1, 57343744, 3, 'POIN', NULL);</w:t>
      </w:r>
    </w:p>
    <w:p>
      <w:r>
        <w:rPr>
          <w:rFonts w:ascii="仿宋" w:hAnsi="仿宋" w:eastAsia="仿宋"/>
          <w:sz w:val="24"/>
        </w:rPr>
        <w:t>INSERT INTO `ec_functiontreenode` VALUES (3696896, '我的已办', NULL, 'vue', NULL, '/poinWorkflow/wfassignmentDone', 93361664, 10, 1, 93361664, 3, 'POIN', NULL);</w:t>
      </w:r>
    </w:p>
    <w:p>
      <w:r>
        <w:rPr>
          <w:rFonts w:ascii="仿宋" w:hAnsi="仿宋" w:eastAsia="仿宋"/>
          <w:sz w:val="24"/>
        </w:rPr>
        <w:t>INSERT INTO `ec_functiontreenode` VALUES (5399040, '报表分类管理', '', 'vue', NULL, '/tools/report/class/list', 17093120, 3, 1, 17093120, 3, 'POIN', NULL);</w:t>
      </w:r>
    </w:p>
    <w:p>
      <w:r>
        <w:rPr>
          <w:rFonts w:ascii="仿宋" w:hAnsi="仿宋" w:eastAsia="仿宋"/>
          <w:sz w:val="24"/>
        </w:rPr>
        <w:t>INSERT INTO `ec_functiontreenode` VALUES (5980160, '资产分类配置', NULL, 'vue', NULL, '/fctd/zcflpz/list', 1711616, 2, 1, 1711616, 4, 'POIN', NULL);</w:t>
      </w:r>
    </w:p>
    <w:p>
      <w:r>
        <w:rPr>
          <w:rFonts w:ascii="仿宋" w:hAnsi="仿宋" w:eastAsia="仿宋"/>
          <w:sz w:val="24"/>
        </w:rPr>
        <w:t>INSERT INTO `ec_functiontreenode` VALUES (6414336, '代码表同步', '', 'vue', NULL, '/dmbtb/list', 50002, 10, 1, 50002, 3, 'POIN', NULL);</w:t>
      </w:r>
    </w:p>
    <w:p>
      <w:r>
        <w:rPr>
          <w:rFonts w:ascii="仿宋" w:hAnsi="仿宋" w:eastAsia="仿宋"/>
          <w:sz w:val="24"/>
        </w:rPr>
        <w:t>INSERT INTO `ec_functiontreenode` VALUES (8696832, '科目余额表-月度', '', 'vue', '', '/zzs/kmyebyd/list', 59711744, 3, 1, 59711744, 3, 'POIN', NULL);</w:t>
      </w:r>
    </w:p>
    <w:p>
      <w:r>
        <w:rPr>
          <w:rFonts w:ascii="仿宋" w:hAnsi="仿宋" w:eastAsia="仿宋"/>
          <w:sz w:val="24"/>
        </w:rPr>
        <w:t>INSERT INTO `ec_functiontreenode` VALUES (9118720, '业务数据管理', '', 'vue-node', NULL, '', -1, 6, 1, 9118720, 1, 'POIN', 'el-icon-s-data');</w:t>
      </w:r>
    </w:p>
    <w:p>
      <w:r>
        <w:rPr>
          <w:rFonts w:ascii="仿宋" w:hAnsi="仿宋" w:eastAsia="仿宋"/>
          <w:sz w:val="24"/>
        </w:rPr>
        <w:t>INSERT INTO `ec_functiontreenode` VALUES (9906432, '对公贷款借据', NULL, 'vue', NULL, '/syncData/ecBgddjList', 20722176, 5, 1, 20722176, 3, 'POIN', NULL);</w:t>
      </w:r>
    </w:p>
    <w:p>
      <w:r>
        <w:rPr>
          <w:rFonts w:ascii="仿宋" w:hAnsi="仿宋" w:eastAsia="仿宋"/>
          <w:sz w:val="24"/>
        </w:rPr>
        <w:t>INSERT INTO `ec_functiontreenode` VALUES (10011648, 'BW业务表', '', 'vue', '', '/zzs/bwywb/list', 59711744, 9, 1, 59711744, 3, 'POIN', NULL);</w:t>
      </w:r>
    </w:p>
    <w:p>
      <w:r>
        <w:rPr>
          <w:rFonts w:ascii="仿宋" w:hAnsi="仿宋" w:eastAsia="仿宋"/>
          <w:sz w:val="24"/>
        </w:rPr>
        <w:t>INSERT INTO `ec_functiontreenode` VALUES (11110656, '同步日志', '', 'vue', '', '/tool-etl-log/list', 96700672, 2, 1, 96700672, 3, 'POIN', NULL);</w:t>
      </w:r>
    </w:p>
    <w:p>
      <w:r>
        <w:rPr>
          <w:rFonts w:ascii="仿宋" w:hAnsi="仿宋" w:eastAsia="仿宋"/>
          <w:sz w:val="24"/>
        </w:rPr>
        <w:t>INSERT INTO `ec_functiontreenode` VALUES (11193088, '报表计算周期管理', '', 'vue', NULL, '/biz-base/bizbase-period/calculate/list', 17093120, 12, 1, 17093120, 3, 'POIN', NULL);</w:t>
      </w:r>
    </w:p>
    <w:p>
      <w:r>
        <w:rPr>
          <w:rFonts w:ascii="仿宋" w:hAnsi="仿宋" w:eastAsia="仿宋"/>
          <w:sz w:val="24"/>
        </w:rPr>
        <w:t>INSERT INTO `ec_functiontreenode` VALUES (11972608, '减免税政策管理', '', 'vue', NULL, '/biz-base/reduce-tax-police/all/list', 9118720, 6, 1, 9118720, 2, 'POIN', 'el-icon-files');</w:t>
      </w:r>
    </w:p>
    <w:p>
      <w:r>
        <w:rPr>
          <w:rFonts w:ascii="仿宋" w:hAnsi="仿宋" w:eastAsia="仿宋"/>
          <w:sz w:val="24"/>
        </w:rPr>
        <w:t>INSERT INTO `ec_functiontreenode` VALUES (12668928, '信贷资产损失扣除汇总统计表—贷款分类(管理)', 'display:none;isStatisticReportListData:true', 'vue', NULL, '/statisticReport/gdPdDeductionStatisticsTxglList', 57343744, 7, 1, 57343744, 3, 'POIN', NULL);</w:t>
      </w:r>
    </w:p>
    <w:p>
      <w:r>
        <w:rPr>
          <w:rFonts w:ascii="仿宋" w:hAnsi="仿宋" w:eastAsia="仿宋"/>
          <w:sz w:val="24"/>
        </w:rPr>
        <w:t>INSERT INTO `ec_functiontreenode` VALUES (14016512, '处置不动产', '', 'vue', '', '/zzs/chuzhibdc/list', 59711744, 22, 1, 9118720, 2, 'POIN', 'el-icon-notebook-2');</w:t>
      </w:r>
    </w:p>
    <w:p>
      <w:r>
        <w:rPr>
          <w:rFonts w:ascii="仿宋" w:hAnsi="仿宋" w:eastAsia="仿宋"/>
          <w:sz w:val="24"/>
        </w:rPr>
        <w:t>INSERT INTO `ec_functiontreenode` VALUES (15595264, '核销借据明细表', NULL, 'vue', NULL, '/zcss/hxjjmxb/list', 86735616, 51, 1, 86735616, 2, 'POIN', NULL);</w:t>
      </w:r>
    </w:p>
    <w:p>
      <w:r>
        <w:rPr>
          <w:rFonts w:ascii="仿宋" w:hAnsi="仿宋" w:eastAsia="仿宋"/>
          <w:sz w:val="24"/>
        </w:rPr>
        <w:t>INSERT INTO `ec_functiontreenode` VALUES (15806464, '操作日志', '', 'vue', NULL, '/import-export-config/operation-log/list', 87109376, 6, 1, 87109376, 3, 'POIN', NULL);</w:t>
      </w:r>
    </w:p>
    <w:p>
      <w:r>
        <w:rPr>
          <w:rFonts w:ascii="仿宋" w:hAnsi="仿宋" w:eastAsia="仿宋"/>
          <w:sz w:val="24"/>
        </w:rPr>
        <w:t>INSERT INTO `ec_functiontreenode` VALUES (15807744, '纳税主体管理', '', 'vue', NULL, '/biz-base/taxpayer-info', 9118720, 1, 1, 9118720, 2, 'POIN', 'el-icon-service');</w:t>
      </w:r>
    </w:p>
    <w:p>
      <w:r>
        <w:rPr>
          <w:rFonts w:ascii="仿宋" w:hAnsi="仿宋" w:eastAsia="仿宋"/>
          <w:sz w:val="24"/>
        </w:rPr>
        <w:t>INSERT INTO `ec_functiontreenode` VALUES (16207616, '纳税主体税种认定管理', '', 'vue', NULL, '', 9118720, 4, 0, 9118720, 2, 'POIN', 'el-icon-edit-outline');</w:t>
      </w:r>
    </w:p>
    <w:p>
      <w:r>
        <w:rPr>
          <w:rFonts w:ascii="仿宋" w:hAnsi="仿宋" w:eastAsia="仿宋"/>
          <w:sz w:val="24"/>
        </w:rPr>
        <w:t>INSERT INTO `ec_functiontre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